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4E2B0" w14:textId="5FB61AE8" w:rsidR="00016AD9" w:rsidRDefault="001D609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491D429" wp14:editId="6A04227D">
                <wp:simplePos x="0" y="0"/>
                <wp:positionH relativeFrom="column">
                  <wp:posOffset>-6350</wp:posOffset>
                </wp:positionH>
                <wp:positionV relativeFrom="paragraph">
                  <wp:posOffset>-76200</wp:posOffset>
                </wp:positionV>
                <wp:extent cx="6854190" cy="2235200"/>
                <wp:effectExtent l="0" t="0" r="228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190" cy="22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BEBDF" w14:textId="77777777" w:rsidR="00016AD9" w:rsidRDefault="00000000">
                            <w:pP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你叫什么名字？Nǐ jiào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é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nme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 mí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ngz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ì?</w:t>
                            </w:r>
                          </w:p>
                          <w:p w14:paraId="02D4B863" w14:textId="69884146" w:rsidR="00016AD9" w:rsidRPr="00DC518A" w:rsidRDefault="00DC518A">
                            <w:pPr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____</w:t>
                            </w:r>
                            <w:r w:rsidR="00826BA2"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__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_</w:t>
                            </w:r>
                            <w:r w:rsidRPr="00DC518A"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Domingo, Ryan Joseph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______</w:t>
                            </w:r>
                            <w:r w:rsidR="00826BA2"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_</w:t>
                            </w:r>
                          </w:p>
                          <w:p w14:paraId="35B2506F" w14:textId="77777777" w:rsidR="00016AD9" w:rsidRDefault="00000000">
                            <w:pP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你的中文名字是什么？</w:t>
                            </w:r>
                          </w:p>
                          <w:p w14:paraId="14C47B16" w14:textId="77777777" w:rsidR="00016AD9" w:rsidRDefault="00000000">
                            <w:pP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Nǐde </w:t>
                            </w:r>
                            <w: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  <w:lang w:val="en-GB"/>
                              </w:rPr>
                              <w:t>Z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hō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ngw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én mí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ngz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ì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ì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é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nme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?</w:t>
                            </w:r>
                            <w: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  <w:p w14:paraId="50B2AD6B" w14:textId="6E8AA3E0" w:rsidR="00016AD9" w:rsidRPr="00826BA2" w:rsidRDefault="00826BA2">
                            <w:pPr>
                              <w:rPr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>_____</w:t>
                            </w:r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狄</w:t>
                            </w:r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睿</w:t>
                            </w:r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瑜</w:t>
                            </w:r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 xml:space="preserve">          </w:t>
                            </w:r>
                            <w:proofErr w:type="spellStart"/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Dí</w:t>
                            </w:r>
                            <w:proofErr w:type="spellEnd"/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Ruì </w:t>
                            </w:r>
                            <w:proofErr w:type="spellStart"/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Yú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________</w:t>
                            </w:r>
                          </w:p>
                          <w:p w14:paraId="71B3C513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sz w:val="10"/>
                                <w:szCs w:val="10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Overlap w:val="never"/>
                              <w:tblW w:w="3696" w:type="dxa"/>
                              <w:tblInd w:w="56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</w:tblGrid>
                            <w:tr w:rsidR="00016AD9" w14:paraId="2E45E775" w14:textId="77777777" w:rsidTr="000B5F51">
                              <w:trPr>
                                <w:trHeight w:val="254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89C56A0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0B4012E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49E1F5F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1265B4C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7896001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C34E7B1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4A96FA2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32C56EB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70F50A3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19539D5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4D87833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F87EB82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2C62AFCC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0FEE938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16AD9" w14:paraId="5949AC9E" w14:textId="77777777" w:rsidTr="000B5F51">
                              <w:trPr>
                                <w:trHeight w:val="254"/>
                              </w:trPr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ACD2C60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3C2C338B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6C23F14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4FAA51A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E9CB12E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C4630A3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BC4D208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8BA3734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3AE48581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BE287DE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C833FF7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239CB5D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E3B6029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6E4F9A3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701165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sz w:val="10"/>
                                <w:szCs w:val="10"/>
                              </w:rPr>
                            </w:pPr>
                          </w:p>
                          <w:p w14:paraId="38585464" w14:textId="77777777" w:rsidR="00016AD9" w:rsidRDefault="00000000">
                            <w:pP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男还是女？</w:t>
                            </w:r>
                            <w:r>
                              <w:rPr>
                                <w:rFonts w:ascii="Century Gothic" w:eastAsia="SimSun" w:hAnsi="Century Gothic" w:cs="Century Gothic"/>
                                <w:sz w:val="28"/>
                                <w:szCs w:val="28"/>
                                <w:lang w:val="en-GB"/>
                              </w:rPr>
                              <w:t>O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Nán há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ish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ì </w:t>
                            </w:r>
                            <w:r>
                              <w:rPr>
                                <w:rFonts w:ascii="Century Gothic" w:eastAsia="SimSun" w:hAnsi="Century Gothic" w:cs="Century Gothic"/>
                                <w:sz w:val="28"/>
                                <w:szCs w:val="28"/>
                                <w:lang w:val="en-GB"/>
                              </w:rPr>
                              <w:t>O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nǚ?</w:t>
                            </w:r>
                          </w:p>
                          <w:p w14:paraId="6925BADF" w14:textId="281E32DF" w:rsidR="001D609B" w:rsidRPr="001D609B" w:rsidRDefault="001D609B" w:rsidP="001D609B">
                            <w:pPr>
                              <w:jc w:val="center"/>
                              <w:rPr>
                                <w:rFonts w:ascii="Arial Black" w:eastAsia="SimSun" w:hAnsi="Arial Black" w:cs="SimSun"/>
                                <w:color w:val="EE0000"/>
                                <w:sz w:val="26"/>
                                <w:szCs w:val="26"/>
                              </w:rPr>
                            </w:pPr>
                            <w:r w:rsidRPr="001D609B">
                              <w:rPr>
                                <w:rFonts w:ascii="Arial Black" w:eastAsia="SimSun" w:hAnsi="Arial Black" w:cs="SimSun"/>
                                <w:color w:val="EE0000"/>
                                <w:sz w:val="26"/>
                                <w:szCs w:val="26"/>
                              </w:rPr>
                              <w:t>VOCABULARY ASSESSMENT – PART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1D4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5pt;margin-top:-6pt;width:539.7pt;height:17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" fillcolor="white [3201]" strokeweight=".5pt">
                <v:textbox>
                  <w:txbxContent>
                    <w:p w14:paraId="513BEBDF" w14:textId="77777777" w:rsidR="00016AD9" w:rsidRDefault="00000000">
                      <w:pPr>
                        <w:rPr>
                          <w:rFonts w:ascii="SimSun" w:eastAsia="SimSun" w:hAnsi="SimSun" w:cs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你叫什么名字？Nǐ jiào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sh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é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nme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 mí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ngz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ì?</w:t>
                      </w:r>
                    </w:p>
                    <w:p w14:paraId="02D4B863" w14:textId="69884146" w:rsidR="00016AD9" w:rsidRPr="00DC518A" w:rsidRDefault="00DC518A">
                      <w:pPr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____</w:t>
                      </w:r>
                      <w:r w:rsidR="00826BA2"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__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_</w:t>
                      </w:r>
                      <w:r w:rsidRPr="00DC518A"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Domingo, Ryan Joseph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______</w:t>
                      </w:r>
                      <w:r w:rsidR="00826BA2"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_</w:t>
                      </w:r>
                    </w:p>
                    <w:p w14:paraId="35B2506F" w14:textId="77777777" w:rsidR="00016AD9" w:rsidRDefault="00000000">
                      <w:pPr>
                        <w:rPr>
                          <w:rFonts w:ascii="SimSun" w:eastAsia="SimSun" w:hAnsi="SimSun" w:cs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你的中文名字是什么？</w:t>
                      </w:r>
                    </w:p>
                    <w:p w14:paraId="14C47B16" w14:textId="77777777" w:rsidR="00016AD9" w:rsidRDefault="00000000">
                      <w:pPr>
                        <w:rPr>
                          <w:rFonts w:ascii="SimSun" w:eastAsia="SimSun" w:hAnsi="SimSun" w:cs="SimSun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Nǐde </w:t>
                      </w:r>
                      <w:r>
                        <w:rPr>
                          <w:rFonts w:ascii="SimSun" w:eastAsia="SimSun" w:hAnsi="SimSun" w:cs="SimSun"/>
                          <w:sz w:val="28"/>
                          <w:szCs w:val="28"/>
                          <w:lang w:val="en-GB"/>
                        </w:rPr>
                        <w:t>Z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hō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ngw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én mí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ngz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ì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sh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ì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sh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é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nme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?</w:t>
                      </w:r>
                      <w:r>
                        <w:rPr>
                          <w:rFonts w:ascii="SimSun" w:eastAsia="SimSun" w:hAnsi="SimSun" w:cs="SimSun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</w:p>
                    <w:p w14:paraId="50B2AD6B" w14:textId="6E8AA3E0" w:rsidR="00016AD9" w:rsidRPr="00826BA2" w:rsidRDefault="00826BA2">
                      <w:pPr>
                        <w:rPr>
                          <w:sz w:val="30"/>
                          <w:szCs w:val="30"/>
                          <w:u w:val="single"/>
                          <w:lang w:val="en-PH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>_____</w:t>
                      </w:r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狄</w:t>
                      </w:r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睿</w:t>
                      </w:r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瑜</w:t>
                      </w:r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 xml:space="preserve">          </w:t>
                      </w:r>
                      <w:proofErr w:type="spellStart"/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Dí</w:t>
                      </w:r>
                      <w:proofErr w:type="spellEnd"/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Ruì </w:t>
                      </w:r>
                      <w:proofErr w:type="spellStart"/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Yú</w:t>
                      </w:r>
                      <w:proofErr w:type="spellEnd"/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________</w:t>
                      </w:r>
                    </w:p>
                    <w:p w14:paraId="71B3C513" w14:textId="77777777" w:rsidR="00016AD9" w:rsidRDefault="00016AD9">
                      <w:pPr>
                        <w:rPr>
                          <w:rFonts w:ascii="SimSun" w:eastAsia="SimSun" w:hAnsi="SimSun" w:cs="SimSun"/>
                          <w:sz w:val="10"/>
                          <w:szCs w:val="10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Overlap w:val="never"/>
                        <w:tblW w:w="3696" w:type="dxa"/>
                        <w:tblInd w:w="56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</w:tblGrid>
                      <w:tr w:rsidR="00016AD9" w14:paraId="2E45E775" w14:textId="77777777" w:rsidTr="000B5F51">
                        <w:trPr>
                          <w:trHeight w:val="254"/>
                        </w:trPr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189C56A0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40B4012E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549E1F5F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51265B4C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47896001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7C34E7B1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14A96FA2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432C56EB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170F50A3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419539D5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14D87833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4F87EB82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2C62AFCC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60FEE938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16AD9" w14:paraId="5949AC9E" w14:textId="77777777" w:rsidTr="000B5F51">
                        <w:trPr>
                          <w:trHeight w:val="254"/>
                        </w:trPr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4ACD2C60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3C2C338B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06C23F14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64FAA51A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7E9CB12E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5C4630A3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0BC4D208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18BA3734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3AE48581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6BE287DE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6C833FF7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0239CB5D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7E3B6029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46E4F9A3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A701165" w14:textId="77777777" w:rsidR="00016AD9" w:rsidRDefault="00016AD9">
                      <w:pPr>
                        <w:rPr>
                          <w:rFonts w:ascii="SimSun" w:eastAsia="SimSun" w:hAnsi="SimSun" w:cs="SimSun"/>
                          <w:sz w:val="10"/>
                          <w:szCs w:val="10"/>
                        </w:rPr>
                      </w:pPr>
                    </w:p>
                    <w:p w14:paraId="38585464" w14:textId="77777777" w:rsidR="00016AD9" w:rsidRDefault="00000000">
                      <w:pPr>
                        <w:rPr>
                          <w:rFonts w:ascii="SimSun" w:eastAsia="SimSun" w:hAnsi="SimSun" w:cs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男还是女？</w:t>
                      </w:r>
                      <w:r>
                        <w:rPr>
                          <w:rFonts w:ascii="Century Gothic" w:eastAsia="SimSun" w:hAnsi="Century Gothic" w:cs="Century Gothic"/>
                          <w:sz w:val="28"/>
                          <w:szCs w:val="28"/>
                          <w:lang w:val="en-GB"/>
                        </w:rPr>
                        <w:t>O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Nán há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ish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ì </w:t>
                      </w:r>
                      <w:r>
                        <w:rPr>
                          <w:rFonts w:ascii="Century Gothic" w:eastAsia="SimSun" w:hAnsi="Century Gothic" w:cs="Century Gothic"/>
                          <w:sz w:val="28"/>
                          <w:szCs w:val="28"/>
                          <w:lang w:val="en-GB"/>
                        </w:rPr>
                        <w:t>O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nǚ?</w:t>
                      </w:r>
                    </w:p>
                    <w:p w14:paraId="6925BADF" w14:textId="281E32DF" w:rsidR="001D609B" w:rsidRPr="001D609B" w:rsidRDefault="001D609B" w:rsidP="001D609B">
                      <w:pPr>
                        <w:jc w:val="center"/>
                        <w:rPr>
                          <w:rFonts w:ascii="Arial Black" w:eastAsia="SimSun" w:hAnsi="Arial Black" w:cs="SimSun"/>
                          <w:color w:val="EE0000"/>
                          <w:sz w:val="26"/>
                          <w:szCs w:val="26"/>
                        </w:rPr>
                      </w:pPr>
                      <w:r w:rsidRPr="001D609B">
                        <w:rPr>
                          <w:rFonts w:ascii="Arial Black" w:eastAsia="SimSun" w:hAnsi="Arial Black" w:cs="SimSun"/>
                          <w:color w:val="EE0000"/>
                          <w:sz w:val="26"/>
                          <w:szCs w:val="26"/>
                        </w:rPr>
                        <w:t>VOCABULARY ASSESSMENT – PART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DF7164" wp14:editId="2DB66471">
            <wp:simplePos x="0" y="0"/>
            <wp:positionH relativeFrom="column">
              <wp:posOffset>4408805</wp:posOffset>
            </wp:positionH>
            <wp:positionV relativeFrom="paragraph">
              <wp:posOffset>-8582</wp:posOffset>
            </wp:positionV>
            <wp:extent cx="2365375" cy="1778000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>e</w:t>
      </w:r>
    </w:p>
    <w:p w14:paraId="0A0955A7" w14:textId="113E120C" w:rsidR="00016AD9" w:rsidRDefault="00016AD9"/>
    <w:p w14:paraId="2327A7BC" w14:textId="0B4999CC" w:rsidR="00016AD9" w:rsidRDefault="00016AD9"/>
    <w:p w14:paraId="435A9663" w14:textId="219DF0FE" w:rsidR="00016AD9" w:rsidRDefault="001D609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BE9AE3" wp14:editId="5ED735EC">
                <wp:simplePos x="0" y="0"/>
                <wp:positionH relativeFrom="column">
                  <wp:posOffset>3140710</wp:posOffset>
                </wp:positionH>
                <wp:positionV relativeFrom="paragraph">
                  <wp:posOffset>55490</wp:posOffset>
                </wp:positionV>
                <wp:extent cx="1261745" cy="1222375"/>
                <wp:effectExtent l="0" t="0" r="14605" b="1587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12223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609FC" w14:textId="5D291056" w:rsidR="00016AD9" w:rsidRDefault="00DC518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649062" wp14:editId="2C03AA9D">
                                  <wp:extent cx="1046480" cy="1118235"/>
                                  <wp:effectExtent l="0" t="0" r="1270" b="5715"/>
                                  <wp:docPr id="9926415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2641540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6480" cy="1118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B17600" w14:textId="389E1449" w:rsidR="00016AD9" w:rsidRDefault="00016AD9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E9AE3" id="Rectangles 2" o:spid="_x0000_s1027" style="position:absolute;margin-left:247.3pt;margin-top:4.35pt;width:99.35pt;height:96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" filled="f" fillcolor="#5b9bd5 [3204]" strokecolor="#2e74b5 [2404]" strokeweight="1pt">
                <v:textbox>
                  <w:txbxContent>
                    <w:p w14:paraId="338609FC" w14:textId="5D291056" w:rsidR="00016AD9" w:rsidRDefault="00DC518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649062" wp14:editId="2C03AA9D">
                            <wp:extent cx="1046480" cy="1118235"/>
                            <wp:effectExtent l="0" t="0" r="1270" b="5715"/>
                            <wp:docPr id="9926415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2641540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6480" cy="1118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B17600" w14:textId="389E1449" w:rsidR="00016AD9" w:rsidRDefault="00016AD9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482B8F" w14:textId="63D7B8AB" w:rsidR="00016AD9" w:rsidRDefault="00016AD9"/>
    <w:p w14:paraId="3CBBCD63" w14:textId="77777777" w:rsidR="00016AD9" w:rsidRDefault="00016AD9"/>
    <w:p w14:paraId="0BC330E6" w14:textId="77777777" w:rsidR="00016AD9" w:rsidRDefault="00016AD9"/>
    <w:p w14:paraId="5A37AA8A" w14:textId="77777777" w:rsidR="00016AD9" w:rsidRDefault="00016AD9"/>
    <w:p w14:paraId="249658CF" w14:textId="77777777" w:rsidR="00016AD9" w:rsidRDefault="00016AD9"/>
    <w:p w14:paraId="36D9CD86" w14:textId="77777777" w:rsidR="00016AD9" w:rsidRDefault="00016AD9"/>
    <w:p w14:paraId="5CAE5CBA" w14:textId="77777777" w:rsidR="00016AD9" w:rsidRDefault="00016AD9"/>
    <w:p w14:paraId="28283D9D" w14:textId="77777777" w:rsidR="00016AD9" w:rsidRDefault="00016AD9"/>
    <w:p w14:paraId="2AD0750C" w14:textId="77777777" w:rsidR="00016AD9" w:rsidRDefault="00016AD9"/>
    <w:p w14:paraId="1A270C01" w14:textId="374E5E6E" w:rsidR="00016AD9" w:rsidRDefault="001D609B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609286" wp14:editId="36712D2C">
                <wp:simplePos x="0" y="0"/>
                <wp:positionH relativeFrom="column">
                  <wp:posOffset>-31687</wp:posOffset>
                </wp:positionH>
                <wp:positionV relativeFrom="paragraph">
                  <wp:posOffset>161233</wp:posOffset>
                </wp:positionV>
                <wp:extent cx="6971130" cy="8761095"/>
                <wp:effectExtent l="0" t="0" r="2032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1130" cy="8761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629"/>
                              <w:gridCol w:w="2630"/>
                              <w:gridCol w:w="2630"/>
                              <w:gridCol w:w="2630"/>
                            </w:tblGrid>
                            <w:tr w:rsidR="000B5F51" w:rsidRPr="000B5F51" w14:paraId="61C6A32E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39B2538B" w14:textId="523771E0" w:rsidR="000B5F51" w:rsidRPr="000B5F51" w:rsidRDefault="000B5F51" w:rsidP="000B5F5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Pinyin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93BC275" w14:textId="06E69A1B" w:rsidR="000B5F51" w:rsidRPr="000B5F51" w:rsidRDefault="000B5F51" w:rsidP="000B5F5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49FB681" w14:textId="7B6B11AC" w:rsidR="000B5F51" w:rsidRPr="000B5F51" w:rsidRDefault="000B5F51" w:rsidP="000B5F5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Pinyin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E294EF4" w14:textId="27C7B29B" w:rsidR="000B5F51" w:rsidRPr="000B5F51" w:rsidRDefault="000B5F51" w:rsidP="000B5F5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English</w:t>
                                  </w:r>
                                </w:p>
                              </w:tc>
                            </w:tr>
                            <w:tr w:rsidR="000B5F51" w:rsidRPr="000B5F51" w14:paraId="52232A54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1C6F12ED" w14:textId="5E9AE57F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C35C132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54196B8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03FFEEA" w14:textId="39ACF079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26.</w:t>
                                  </w:r>
                                </w:p>
                              </w:tc>
                            </w:tr>
                            <w:tr w:rsidR="000B5F51" w:rsidRPr="000B5F51" w14:paraId="718CCD09" w14:textId="77777777" w:rsidTr="001D609B">
                              <w:trPr>
                                <w:trHeight w:val="550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2A1BB1C2" w14:textId="3242CB4F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37F1FC5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EF27633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6AD4DC1" w14:textId="312B0D7B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="003020E0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0B5F51" w:rsidRPr="000B5F51" w14:paraId="4BC236E1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1A2D013" w14:textId="5553B7CA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E1541D8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08BC640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D41435D" w14:textId="2D25D6E9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28.</w:t>
                                  </w:r>
                                </w:p>
                              </w:tc>
                            </w:tr>
                            <w:tr w:rsidR="000B5F51" w:rsidRPr="000B5F51" w14:paraId="37FA1C20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4C02562" w14:textId="3A459F4E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A672408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1DDEB19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990EDA8" w14:textId="57A33D1B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29.</w:t>
                                  </w:r>
                                </w:p>
                              </w:tc>
                            </w:tr>
                            <w:tr w:rsidR="000B5F51" w:rsidRPr="000B5F51" w14:paraId="03EC2936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1115C627" w14:textId="5EDFD085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B5F876F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ADB68D1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E50FC4E" w14:textId="3687BA8D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30.</w:t>
                                  </w:r>
                                </w:p>
                              </w:tc>
                            </w:tr>
                            <w:tr w:rsidR="000B5F51" w:rsidRPr="000B5F51" w14:paraId="754CA953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6514DFF4" w14:textId="75C63D86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CE07439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9D78DB7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D648B9B" w14:textId="199C460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31.</w:t>
                                  </w:r>
                                </w:p>
                              </w:tc>
                            </w:tr>
                            <w:tr w:rsidR="000B5F51" w:rsidRPr="000B5F51" w14:paraId="17FA2249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1908C433" w14:textId="346CC933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05B9380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436471A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15293BA" w14:textId="671A98BB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32.</w:t>
                                  </w:r>
                                </w:p>
                              </w:tc>
                            </w:tr>
                            <w:tr w:rsidR="000B5F51" w:rsidRPr="000B5F51" w14:paraId="5EA06EA7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2020A95" w14:textId="6AF03743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35CDB95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C60BADF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5EDCB64" w14:textId="010DD4EC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33.</w:t>
                                  </w:r>
                                </w:p>
                              </w:tc>
                            </w:tr>
                            <w:tr w:rsidR="000B5F51" w:rsidRPr="000B5F51" w14:paraId="56794BFA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BC1E6C4" w14:textId="321F061D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8BECED5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B11B537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161F823" w14:textId="36C542F8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34.</w:t>
                                  </w:r>
                                </w:p>
                              </w:tc>
                            </w:tr>
                            <w:tr w:rsidR="000B5F51" w:rsidRPr="000B5F51" w14:paraId="028EAF99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06649A01" w14:textId="06F75F50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C74C638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6E5327B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1CE4DE3" w14:textId="4EE77FF9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35.</w:t>
                                  </w:r>
                                </w:p>
                              </w:tc>
                            </w:tr>
                            <w:tr w:rsidR="000B5F51" w:rsidRPr="000B5F51" w14:paraId="3362E137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2175083D" w14:textId="5A21A3EC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1C9CB40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5872DD7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DF677E8" w14:textId="40C069C6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36.</w:t>
                                  </w:r>
                                </w:p>
                              </w:tc>
                            </w:tr>
                            <w:tr w:rsidR="000B5F51" w:rsidRPr="000B5F51" w14:paraId="72CE5E7D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366BDF7" w14:textId="60430CC6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7929568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D7A872E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0A0C5BB" w14:textId="09C6B69B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37.</w:t>
                                  </w:r>
                                </w:p>
                              </w:tc>
                            </w:tr>
                            <w:tr w:rsidR="000B5F51" w:rsidRPr="000B5F51" w14:paraId="21470996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20BCD28" w14:textId="50DD91D8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13.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9CA592A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2CB6DCE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14077F8" w14:textId="205081DF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38.</w:t>
                                  </w:r>
                                </w:p>
                              </w:tc>
                            </w:tr>
                            <w:tr w:rsidR="000B5F51" w:rsidRPr="000B5F51" w14:paraId="08F5F2F4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3D478494" w14:textId="4E40665C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14.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BB5F2DF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E335A16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313C83F" w14:textId="77BB7BCF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39.</w:t>
                                  </w:r>
                                </w:p>
                              </w:tc>
                            </w:tr>
                            <w:tr w:rsidR="000B5F51" w:rsidRPr="000B5F51" w14:paraId="54EFEBDD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5E763ADA" w14:textId="2F71B048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15.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8BCB095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9CF39D7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DEAD4BC" w14:textId="01BA7B6C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40.</w:t>
                                  </w:r>
                                </w:p>
                              </w:tc>
                            </w:tr>
                            <w:tr w:rsidR="000B5F51" w:rsidRPr="000B5F51" w14:paraId="6AC7CEEE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6C172915" w14:textId="1571AC4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16,.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F8FF759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11100C0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456A369" w14:textId="408886E2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41.</w:t>
                                  </w:r>
                                </w:p>
                              </w:tc>
                            </w:tr>
                            <w:tr w:rsidR="000B5F51" w:rsidRPr="000B5F51" w14:paraId="1C8895DF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0E5A6DDC" w14:textId="43D595C0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17.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E354BE4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DAD41CC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AC1EC07" w14:textId="23FEB3D4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42.</w:t>
                                  </w:r>
                                </w:p>
                              </w:tc>
                            </w:tr>
                            <w:tr w:rsidR="000B5F51" w:rsidRPr="000B5F51" w14:paraId="25009C5C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3EEA50DF" w14:textId="6F2DCED6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18.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E2D5214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BB2A5A6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F89D015" w14:textId="3A270E98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43.</w:t>
                                  </w:r>
                                </w:p>
                              </w:tc>
                            </w:tr>
                            <w:tr w:rsidR="000B5F51" w:rsidRPr="000B5F51" w14:paraId="2881DB02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237B2A06" w14:textId="35C92779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19.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707EF49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673ABD3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E936B22" w14:textId="64355F4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44.</w:t>
                                  </w:r>
                                </w:p>
                              </w:tc>
                            </w:tr>
                            <w:tr w:rsidR="000B5F51" w:rsidRPr="000B5F51" w14:paraId="6D1166B8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18BBA5AF" w14:textId="61367582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20.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1CFE8C3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02177E6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F01A486" w14:textId="078CA03D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45.</w:t>
                                  </w:r>
                                </w:p>
                              </w:tc>
                            </w:tr>
                            <w:tr w:rsidR="000B5F51" w:rsidRPr="000B5F51" w14:paraId="6CF23509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134F887F" w14:textId="2BE01363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21.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D342F4D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6077B89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81AF33C" w14:textId="76FA3808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46.</w:t>
                                  </w:r>
                                </w:p>
                              </w:tc>
                            </w:tr>
                            <w:tr w:rsidR="000B5F51" w:rsidRPr="000B5F51" w14:paraId="50887B23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22E99E38" w14:textId="20BBDAFF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22.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7679F3C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D54B948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654DBFF" w14:textId="40261E9D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47.</w:t>
                                  </w:r>
                                </w:p>
                              </w:tc>
                            </w:tr>
                            <w:tr w:rsidR="000B5F51" w:rsidRPr="000B5F51" w14:paraId="76246F53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1EE8BBB8" w14:textId="0A391D8F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23.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17638B1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F69B6A5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5909156" w14:textId="3AA15F82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48.</w:t>
                                  </w:r>
                                </w:p>
                              </w:tc>
                            </w:tr>
                            <w:tr w:rsidR="000B5F51" w:rsidRPr="000B5F51" w14:paraId="247C4BCA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6ECFB03F" w14:textId="08BA58F2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24.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0A94CB6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9F0A447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FDB208B" w14:textId="05D511EB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49.</w:t>
                                  </w:r>
                                </w:p>
                              </w:tc>
                            </w:tr>
                            <w:tr w:rsidR="000B5F51" w:rsidRPr="000B5F51" w14:paraId="64D6BFCD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F744F4F" w14:textId="6AEACAE9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25.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C137C1E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28D4C63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1B8425E" w14:textId="7DD353B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50.</w:t>
                                  </w:r>
                                </w:p>
                              </w:tc>
                            </w:tr>
                            <w:tr w:rsidR="001D609B" w:rsidRPr="000B5F51" w14:paraId="1D1A4F8E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6452189D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C873353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9C8CD66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77C782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FDE5D3" w14:textId="77777777" w:rsidR="00016AD9" w:rsidRDefault="00016A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9286" id="Text Box 6" o:spid="_x0000_s1028" type="#_x0000_t202" style="position:absolute;margin-left:-2.5pt;margin-top:12.7pt;width:548.9pt;height:689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629"/>
                        <w:gridCol w:w="2630"/>
                        <w:gridCol w:w="2630"/>
                        <w:gridCol w:w="2630"/>
                      </w:tblGrid>
                      <w:tr w:rsidR="000B5F51" w:rsidRPr="000B5F51" w14:paraId="61C6A32E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39B2538B" w14:textId="523771E0" w:rsidR="000B5F51" w:rsidRPr="000B5F51" w:rsidRDefault="000B5F51" w:rsidP="000B5F5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Pinyin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093BC275" w14:textId="06E69A1B" w:rsidR="000B5F51" w:rsidRPr="000B5F51" w:rsidRDefault="000B5F51" w:rsidP="000B5F5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549FB681" w14:textId="7B6B11AC" w:rsidR="000B5F51" w:rsidRPr="000B5F51" w:rsidRDefault="000B5F51" w:rsidP="000B5F5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Pinyin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0E294EF4" w14:textId="27C7B29B" w:rsidR="000B5F51" w:rsidRPr="000B5F51" w:rsidRDefault="000B5F51" w:rsidP="000B5F5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c>
                      </w:tr>
                      <w:tr w:rsidR="000B5F51" w:rsidRPr="000B5F51" w14:paraId="52232A54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1C6F12ED" w14:textId="5E9AE57F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C35C132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54196B8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03FFEEA" w14:textId="39ACF079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26.</w:t>
                            </w:r>
                          </w:p>
                        </w:tc>
                      </w:tr>
                      <w:tr w:rsidR="000B5F51" w:rsidRPr="000B5F51" w14:paraId="718CCD09" w14:textId="77777777" w:rsidTr="001D609B">
                        <w:trPr>
                          <w:trHeight w:val="550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2A1BB1C2" w14:textId="3242CB4F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037F1FC5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EF27633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6AD4DC1" w14:textId="312B0D7B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3020E0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</w:tr>
                      <w:tr w:rsidR="000B5F51" w:rsidRPr="000B5F51" w14:paraId="4BC236E1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1A2D013" w14:textId="5553B7CA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1E1541D8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08BC640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D41435D" w14:textId="2D25D6E9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28.</w:t>
                            </w:r>
                          </w:p>
                        </w:tc>
                      </w:tr>
                      <w:tr w:rsidR="000B5F51" w:rsidRPr="000B5F51" w14:paraId="37FA1C20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4C02562" w14:textId="3A459F4E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0A672408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1DDEB19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990EDA8" w14:textId="57A33D1B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29.</w:t>
                            </w:r>
                          </w:p>
                        </w:tc>
                      </w:tr>
                      <w:tr w:rsidR="000B5F51" w:rsidRPr="000B5F51" w14:paraId="03EC2936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1115C627" w14:textId="5EDFD085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0B5F876F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ADB68D1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E50FC4E" w14:textId="3687BA8D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30.</w:t>
                            </w:r>
                          </w:p>
                        </w:tc>
                      </w:tr>
                      <w:tr w:rsidR="000B5F51" w:rsidRPr="000B5F51" w14:paraId="754CA953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6514DFF4" w14:textId="75C63D86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CE07439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9D78DB7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D648B9B" w14:textId="199C460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31.</w:t>
                            </w:r>
                          </w:p>
                        </w:tc>
                      </w:tr>
                      <w:tr w:rsidR="000B5F51" w:rsidRPr="000B5F51" w14:paraId="17FA2249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1908C433" w14:textId="346CC933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005B9380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436471A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15293BA" w14:textId="671A98BB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32.</w:t>
                            </w:r>
                          </w:p>
                        </w:tc>
                      </w:tr>
                      <w:tr w:rsidR="000B5F51" w:rsidRPr="000B5F51" w14:paraId="5EA06EA7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2020A95" w14:textId="6AF03743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535CDB95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C60BADF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5EDCB64" w14:textId="010DD4EC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33.</w:t>
                            </w:r>
                          </w:p>
                        </w:tc>
                      </w:tr>
                      <w:tr w:rsidR="000B5F51" w:rsidRPr="000B5F51" w14:paraId="56794BFA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BC1E6C4" w14:textId="321F061D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8BECED5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B11B537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161F823" w14:textId="36C542F8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34.</w:t>
                            </w:r>
                          </w:p>
                        </w:tc>
                      </w:tr>
                      <w:tr w:rsidR="000B5F51" w:rsidRPr="000B5F51" w14:paraId="028EAF99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06649A01" w14:textId="06F75F50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5C74C638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6E5327B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1CE4DE3" w14:textId="4EE77FF9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35.</w:t>
                            </w:r>
                          </w:p>
                        </w:tc>
                      </w:tr>
                      <w:tr w:rsidR="000B5F51" w:rsidRPr="000B5F51" w14:paraId="3362E137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2175083D" w14:textId="5A21A3EC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11.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1C9CB40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5872DD7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DF677E8" w14:textId="40C069C6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36.</w:t>
                            </w:r>
                          </w:p>
                        </w:tc>
                      </w:tr>
                      <w:tr w:rsidR="000B5F51" w:rsidRPr="000B5F51" w14:paraId="72CE5E7D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366BDF7" w14:textId="60430CC6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12.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47929568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D7A872E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0A0C5BB" w14:textId="09C6B69B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37.</w:t>
                            </w:r>
                          </w:p>
                        </w:tc>
                      </w:tr>
                      <w:tr w:rsidR="000B5F51" w:rsidRPr="000B5F51" w14:paraId="21470996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20BCD28" w14:textId="50DD91D8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13.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49CA592A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2CB6DCE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14077F8" w14:textId="205081DF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38.</w:t>
                            </w:r>
                          </w:p>
                        </w:tc>
                      </w:tr>
                      <w:tr w:rsidR="000B5F51" w:rsidRPr="000B5F51" w14:paraId="08F5F2F4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3D478494" w14:textId="4E40665C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14.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7BB5F2DF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E335A16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313C83F" w14:textId="77BB7BCF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39.</w:t>
                            </w:r>
                          </w:p>
                        </w:tc>
                      </w:tr>
                      <w:tr w:rsidR="000B5F51" w:rsidRPr="000B5F51" w14:paraId="54EFEBDD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5E763ADA" w14:textId="2F71B048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15.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78BCB095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9CF39D7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DEAD4BC" w14:textId="01BA7B6C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40.</w:t>
                            </w:r>
                          </w:p>
                        </w:tc>
                      </w:tr>
                      <w:tr w:rsidR="000B5F51" w:rsidRPr="000B5F51" w14:paraId="6AC7CEEE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6C172915" w14:textId="1571AC4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16,.</w:t>
                            </w:r>
                            <w:proofErr w:type="gramEnd"/>
                          </w:p>
                        </w:tc>
                        <w:tc>
                          <w:tcPr>
                            <w:tcW w:w="2630" w:type="dxa"/>
                          </w:tcPr>
                          <w:p w14:paraId="4F8FF759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11100C0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456A369" w14:textId="408886E2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41.</w:t>
                            </w:r>
                          </w:p>
                        </w:tc>
                      </w:tr>
                      <w:tr w:rsidR="000B5F51" w:rsidRPr="000B5F51" w14:paraId="1C8895DF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0E5A6DDC" w14:textId="43D595C0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17.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3E354BE4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DAD41CC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AC1EC07" w14:textId="23FEB3D4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42.</w:t>
                            </w:r>
                          </w:p>
                        </w:tc>
                      </w:tr>
                      <w:tr w:rsidR="000B5F51" w:rsidRPr="000B5F51" w14:paraId="25009C5C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3EEA50DF" w14:textId="6F2DCED6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18.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3E2D5214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BB2A5A6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F89D015" w14:textId="3A270E98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43.</w:t>
                            </w:r>
                          </w:p>
                        </w:tc>
                      </w:tr>
                      <w:tr w:rsidR="000B5F51" w:rsidRPr="000B5F51" w14:paraId="2881DB02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237B2A06" w14:textId="35C92779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19.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4707EF49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673ABD3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E936B22" w14:textId="64355F4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44.</w:t>
                            </w:r>
                          </w:p>
                        </w:tc>
                      </w:tr>
                      <w:tr w:rsidR="000B5F51" w:rsidRPr="000B5F51" w14:paraId="6D1166B8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18BBA5AF" w14:textId="61367582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20.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71CFE8C3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02177E6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F01A486" w14:textId="078CA03D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45.</w:t>
                            </w:r>
                          </w:p>
                        </w:tc>
                      </w:tr>
                      <w:tr w:rsidR="000B5F51" w:rsidRPr="000B5F51" w14:paraId="6CF23509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134F887F" w14:textId="2BE01363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21.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D342F4D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6077B89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81AF33C" w14:textId="76FA3808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46.</w:t>
                            </w:r>
                          </w:p>
                        </w:tc>
                      </w:tr>
                      <w:tr w:rsidR="000B5F51" w:rsidRPr="000B5F51" w14:paraId="50887B23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22E99E38" w14:textId="20BBDAFF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22.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77679F3C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D54B948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654DBFF" w14:textId="40261E9D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47.</w:t>
                            </w:r>
                          </w:p>
                        </w:tc>
                      </w:tr>
                      <w:tr w:rsidR="000B5F51" w:rsidRPr="000B5F51" w14:paraId="76246F53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1EE8BBB8" w14:textId="0A391D8F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23.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17638B1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F69B6A5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5909156" w14:textId="3AA15F82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48.</w:t>
                            </w:r>
                          </w:p>
                        </w:tc>
                      </w:tr>
                      <w:tr w:rsidR="000B5F51" w:rsidRPr="000B5F51" w14:paraId="247C4BCA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6ECFB03F" w14:textId="08BA58F2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24.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30A94CB6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9F0A447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FDB208B" w14:textId="05D511EB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49.</w:t>
                            </w:r>
                          </w:p>
                        </w:tc>
                      </w:tr>
                      <w:tr w:rsidR="000B5F51" w:rsidRPr="000B5F51" w14:paraId="64D6BFCD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F744F4F" w14:textId="6AEACAE9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25.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3C137C1E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28D4C63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1B8425E" w14:textId="7DD353B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50.</w:t>
                            </w:r>
                          </w:p>
                        </w:tc>
                      </w:tr>
                      <w:tr w:rsidR="001D609B" w:rsidRPr="000B5F51" w14:paraId="1D1A4F8E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6452189D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C873353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9C8CD66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77C782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6AFDE5D3" w14:textId="77777777" w:rsidR="00016AD9" w:rsidRDefault="00016AD9"/>
                  </w:txbxContent>
                </v:textbox>
              </v:shape>
            </w:pict>
          </mc:Fallback>
        </mc:AlternateContent>
      </w:r>
    </w:p>
    <w:p w14:paraId="67043024" w14:textId="34157C4D" w:rsidR="00016AD9" w:rsidRDefault="00016AD9"/>
    <w:p w14:paraId="26B7D49C" w14:textId="77777777" w:rsidR="00016AD9" w:rsidRDefault="00016AD9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75641DFD" w14:textId="5A664662" w:rsidR="00016AD9" w:rsidRDefault="00016AD9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3A4C67CC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74342AB0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62A33E59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0F8EA8D3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6F1F58A2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089E7188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6AF358CC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3A815228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5510FCEE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0B63E11A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7247C7D0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36999482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70B2826C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0A10CAB0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474BD6DC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6B944408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33691A81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17E290E3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5E80E5FD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413528DB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0B4582A3" w14:textId="28244D99" w:rsidR="001D609B" w:rsidRDefault="005D3B40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6C3B18" wp14:editId="738C65B1">
                <wp:simplePos x="0" y="0"/>
                <wp:positionH relativeFrom="column">
                  <wp:posOffset>-63500</wp:posOffset>
                </wp:positionH>
                <wp:positionV relativeFrom="paragraph">
                  <wp:posOffset>-95250</wp:posOffset>
                </wp:positionV>
                <wp:extent cx="6854190" cy="2235200"/>
                <wp:effectExtent l="0" t="0" r="22860" b="12700"/>
                <wp:wrapNone/>
                <wp:docPr id="1279608767" name="Text Box 1279608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190" cy="2235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A0972D0" w14:textId="77777777" w:rsidR="001D609B" w:rsidRDefault="001D609B" w:rsidP="001D609B">
                            <w:pP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你叫什么名字？N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ǐ jiào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é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nme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 mí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ngz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ì?</w:t>
                            </w:r>
                          </w:p>
                          <w:p w14:paraId="17867240" w14:textId="27A67407" w:rsidR="001D609B" w:rsidRPr="00826BA2" w:rsidRDefault="00826BA2" w:rsidP="001D609B">
                            <w:pPr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_______</w:t>
                            </w:r>
                            <w:r w:rsidRPr="00DC518A"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Domingo, Ryan Joseph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_______</w:t>
                            </w:r>
                          </w:p>
                          <w:p w14:paraId="1BD9CF2E" w14:textId="77777777" w:rsidR="001D609B" w:rsidRDefault="001D609B" w:rsidP="001D609B">
                            <w:pP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你的中文名字是什么？</w:t>
                            </w:r>
                          </w:p>
                          <w:p w14:paraId="0DEDC798" w14:textId="77777777" w:rsidR="001D609B" w:rsidRDefault="001D609B" w:rsidP="001D609B">
                            <w:pP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Nǐde </w:t>
                            </w:r>
                            <w: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  <w:lang w:val="en-GB"/>
                              </w:rPr>
                              <w:t>Z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hō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ngw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én mí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ngz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ì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ì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é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nme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?</w:t>
                            </w:r>
                            <w: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  <w:p w14:paraId="760EC850" w14:textId="6CFFC1D4" w:rsidR="001D609B" w:rsidRPr="00826BA2" w:rsidRDefault="00826BA2" w:rsidP="001D609B">
                            <w:pPr>
                              <w:rPr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>_____</w:t>
                            </w:r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狄</w:t>
                            </w:r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睿</w:t>
                            </w:r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瑜</w:t>
                            </w:r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 xml:space="preserve">          </w:t>
                            </w:r>
                            <w:proofErr w:type="spellStart"/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Dí</w:t>
                            </w:r>
                            <w:proofErr w:type="spellEnd"/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Ruì </w:t>
                            </w:r>
                            <w:proofErr w:type="spellStart"/>
                            <w:r w:rsidRPr="00826BA2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Yú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_______</w:t>
                            </w:r>
                          </w:p>
                          <w:p w14:paraId="3027AAD0" w14:textId="77777777" w:rsidR="001D609B" w:rsidRDefault="001D609B" w:rsidP="001D609B">
                            <w:pPr>
                              <w:rPr>
                                <w:rFonts w:ascii="SimSun" w:eastAsia="SimSun" w:hAnsi="SimSun" w:cs="SimSun"/>
                                <w:sz w:val="10"/>
                                <w:szCs w:val="10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Overlap w:val="never"/>
                              <w:tblW w:w="3696" w:type="dxa"/>
                              <w:tblInd w:w="56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</w:tblGrid>
                            <w:tr w:rsidR="001D609B" w14:paraId="427FD43F" w14:textId="77777777" w:rsidTr="000B5F51">
                              <w:trPr>
                                <w:trHeight w:val="254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CD0A9E0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C11FF0B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9722ED4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C7B28CB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BD8F347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CF9A443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01F8464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426D975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31710AE9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8BC6954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F21AFCE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A624814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77403BB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8BFD5F5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D609B" w14:paraId="4D8E76CE" w14:textId="77777777" w:rsidTr="000B5F51">
                              <w:trPr>
                                <w:trHeight w:val="254"/>
                              </w:trPr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3CFE503A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35884A9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5E5F4B9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1EA594B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6703DED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B04A953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CE0DB7F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9518B33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28560B4E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7FC78C5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BB1D157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FB8E426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2315753A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93EE972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70A61C" w14:textId="77777777" w:rsidR="001D609B" w:rsidRDefault="001D609B" w:rsidP="001D609B">
                            <w:pPr>
                              <w:rPr>
                                <w:rFonts w:ascii="SimSun" w:eastAsia="SimSun" w:hAnsi="SimSun" w:cs="SimSun"/>
                                <w:sz w:val="10"/>
                                <w:szCs w:val="10"/>
                              </w:rPr>
                            </w:pPr>
                          </w:p>
                          <w:p w14:paraId="15A161E2" w14:textId="77777777" w:rsidR="001D609B" w:rsidRDefault="001D609B" w:rsidP="001D609B">
                            <w:pP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男还是女？</w:t>
                            </w:r>
                            <w:r>
                              <w:rPr>
                                <w:rFonts w:ascii="Century Gothic" w:eastAsia="SimSun" w:hAnsi="Century Gothic" w:cs="Century Gothic"/>
                                <w:sz w:val="28"/>
                                <w:szCs w:val="28"/>
                                <w:lang w:val="en-GB"/>
                              </w:rPr>
                              <w:t>O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Nán há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ish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ì </w:t>
                            </w:r>
                            <w:r>
                              <w:rPr>
                                <w:rFonts w:ascii="Century Gothic" w:eastAsia="SimSun" w:hAnsi="Century Gothic" w:cs="Century Gothic"/>
                                <w:sz w:val="28"/>
                                <w:szCs w:val="28"/>
                                <w:lang w:val="en-GB"/>
                              </w:rPr>
                              <w:t>O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nǚ?</w:t>
                            </w:r>
                          </w:p>
                          <w:p w14:paraId="6B34C92E" w14:textId="48C46E16" w:rsidR="001D609B" w:rsidRPr="001D609B" w:rsidRDefault="001D609B" w:rsidP="001D609B">
                            <w:pPr>
                              <w:jc w:val="center"/>
                              <w:rPr>
                                <w:rFonts w:ascii="Arial Black" w:eastAsia="SimSun" w:hAnsi="Arial Black" w:cs="SimSun"/>
                                <w:color w:val="0070C0"/>
                                <w:sz w:val="26"/>
                                <w:szCs w:val="26"/>
                              </w:rPr>
                            </w:pPr>
                            <w:r w:rsidRPr="001D609B">
                              <w:rPr>
                                <w:rFonts w:ascii="Arial Black" w:eastAsia="SimSun" w:hAnsi="Arial Black" w:cs="SimSun"/>
                                <w:color w:val="0070C0"/>
                                <w:sz w:val="26"/>
                                <w:szCs w:val="26"/>
                              </w:rPr>
                              <w:t>VOCABULARY ASSESSMENT – PART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3B18" id="Text Box 1279608767" o:spid="_x0000_s1029" type="#_x0000_t202" style="position:absolute;margin-left:-5pt;margin-top:-7.5pt;width:539.7pt;height:176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" fillcolor="window" strokeweight=".5pt">
                <v:textbox>
                  <w:txbxContent>
                    <w:p w14:paraId="3A0972D0" w14:textId="77777777" w:rsidR="001D609B" w:rsidRDefault="001D609B" w:rsidP="001D609B">
                      <w:pPr>
                        <w:rPr>
                          <w:rFonts w:ascii="SimSun" w:eastAsia="SimSun" w:hAnsi="SimSun" w:cs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你叫什么名字？N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ǐ jiào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sh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é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nme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 mí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ngz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ì?</w:t>
                      </w:r>
                    </w:p>
                    <w:p w14:paraId="17867240" w14:textId="27A67407" w:rsidR="001D609B" w:rsidRPr="00826BA2" w:rsidRDefault="00826BA2" w:rsidP="001D609B">
                      <w:pPr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_______</w:t>
                      </w:r>
                      <w:r w:rsidRPr="00DC518A"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Domingo, Ryan Joseph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_______</w:t>
                      </w:r>
                    </w:p>
                    <w:p w14:paraId="1BD9CF2E" w14:textId="77777777" w:rsidR="001D609B" w:rsidRDefault="001D609B" w:rsidP="001D609B">
                      <w:pPr>
                        <w:rPr>
                          <w:rFonts w:ascii="SimSun" w:eastAsia="SimSun" w:hAnsi="SimSun" w:cs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你的中文名字是什么？</w:t>
                      </w:r>
                    </w:p>
                    <w:p w14:paraId="0DEDC798" w14:textId="77777777" w:rsidR="001D609B" w:rsidRDefault="001D609B" w:rsidP="001D609B">
                      <w:pPr>
                        <w:rPr>
                          <w:rFonts w:ascii="SimSun" w:eastAsia="SimSun" w:hAnsi="SimSun" w:cs="SimSun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Nǐde </w:t>
                      </w:r>
                      <w:r>
                        <w:rPr>
                          <w:rFonts w:ascii="SimSun" w:eastAsia="SimSun" w:hAnsi="SimSun" w:cs="SimSun"/>
                          <w:sz w:val="28"/>
                          <w:szCs w:val="28"/>
                          <w:lang w:val="en-GB"/>
                        </w:rPr>
                        <w:t>Z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hō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ngw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én mí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ngz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ì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sh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ì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sh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é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nme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?</w:t>
                      </w:r>
                      <w:r>
                        <w:rPr>
                          <w:rFonts w:ascii="SimSun" w:eastAsia="SimSun" w:hAnsi="SimSun" w:cs="SimSun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</w:p>
                    <w:p w14:paraId="760EC850" w14:textId="6CFFC1D4" w:rsidR="001D609B" w:rsidRPr="00826BA2" w:rsidRDefault="00826BA2" w:rsidP="001D609B">
                      <w:pPr>
                        <w:rPr>
                          <w:sz w:val="30"/>
                          <w:szCs w:val="30"/>
                          <w:u w:val="single"/>
                          <w:lang w:val="en-PH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>_____</w:t>
                      </w:r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狄</w:t>
                      </w:r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睿</w:t>
                      </w:r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瑜</w:t>
                      </w:r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 xml:space="preserve">          </w:t>
                      </w:r>
                      <w:proofErr w:type="spellStart"/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Dí</w:t>
                      </w:r>
                      <w:proofErr w:type="spellEnd"/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Ruì </w:t>
                      </w:r>
                      <w:proofErr w:type="spellStart"/>
                      <w:r w:rsidRPr="00826BA2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Yú</w:t>
                      </w:r>
                      <w:proofErr w:type="spellEnd"/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_______</w:t>
                      </w:r>
                    </w:p>
                    <w:p w14:paraId="3027AAD0" w14:textId="77777777" w:rsidR="001D609B" w:rsidRDefault="001D609B" w:rsidP="001D609B">
                      <w:pPr>
                        <w:rPr>
                          <w:rFonts w:ascii="SimSun" w:eastAsia="SimSun" w:hAnsi="SimSun" w:cs="SimSun"/>
                          <w:sz w:val="10"/>
                          <w:szCs w:val="10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Overlap w:val="never"/>
                        <w:tblW w:w="3696" w:type="dxa"/>
                        <w:tblInd w:w="56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</w:tblGrid>
                      <w:tr w:rsidR="001D609B" w14:paraId="427FD43F" w14:textId="77777777" w:rsidTr="000B5F51">
                        <w:trPr>
                          <w:trHeight w:val="254"/>
                        </w:trPr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7CD0A9E0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6C11FF0B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09722ED4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7C7B28CB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1BD8F347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6CF9A443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401F8464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1426D975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31710AE9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58BC6954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4F21AFCE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5A624814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077403BB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08BFD5F5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D609B" w14:paraId="4D8E76CE" w14:textId="77777777" w:rsidTr="000B5F51">
                        <w:trPr>
                          <w:trHeight w:val="254"/>
                        </w:trPr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3CFE503A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035884A9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75E5F4B9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11EA594B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66703DED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7B04A953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7CE0DB7F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59518B33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28560B4E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07FC78C5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7BB1D157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6FB8E426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2315753A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093EE972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6D70A61C" w14:textId="77777777" w:rsidR="001D609B" w:rsidRDefault="001D609B" w:rsidP="001D609B">
                      <w:pPr>
                        <w:rPr>
                          <w:rFonts w:ascii="SimSun" w:eastAsia="SimSun" w:hAnsi="SimSun" w:cs="SimSun"/>
                          <w:sz w:val="10"/>
                          <w:szCs w:val="10"/>
                        </w:rPr>
                      </w:pPr>
                    </w:p>
                    <w:p w14:paraId="15A161E2" w14:textId="77777777" w:rsidR="001D609B" w:rsidRDefault="001D609B" w:rsidP="001D609B">
                      <w:pPr>
                        <w:rPr>
                          <w:rFonts w:ascii="SimSun" w:eastAsia="SimSun" w:hAnsi="SimSun" w:cs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男还是女？</w:t>
                      </w:r>
                      <w:r>
                        <w:rPr>
                          <w:rFonts w:ascii="Century Gothic" w:eastAsia="SimSun" w:hAnsi="Century Gothic" w:cs="Century Gothic"/>
                          <w:sz w:val="28"/>
                          <w:szCs w:val="28"/>
                          <w:lang w:val="en-GB"/>
                        </w:rPr>
                        <w:t>O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Nán há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ish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ì </w:t>
                      </w:r>
                      <w:r>
                        <w:rPr>
                          <w:rFonts w:ascii="Century Gothic" w:eastAsia="SimSun" w:hAnsi="Century Gothic" w:cs="Century Gothic"/>
                          <w:sz w:val="28"/>
                          <w:szCs w:val="28"/>
                          <w:lang w:val="en-GB"/>
                        </w:rPr>
                        <w:t>O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nǚ?</w:t>
                      </w:r>
                    </w:p>
                    <w:p w14:paraId="6B34C92E" w14:textId="48C46E16" w:rsidR="001D609B" w:rsidRPr="001D609B" w:rsidRDefault="001D609B" w:rsidP="001D609B">
                      <w:pPr>
                        <w:jc w:val="center"/>
                        <w:rPr>
                          <w:rFonts w:ascii="Arial Black" w:eastAsia="SimSun" w:hAnsi="Arial Black" w:cs="SimSun"/>
                          <w:color w:val="0070C0"/>
                          <w:sz w:val="26"/>
                          <w:szCs w:val="26"/>
                        </w:rPr>
                      </w:pPr>
                      <w:r w:rsidRPr="001D609B">
                        <w:rPr>
                          <w:rFonts w:ascii="Arial Black" w:eastAsia="SimSun" w:hAnsi="Arial Black" w:cs="SimSun"/>
                          <w:color w:val="0070C0"/>
                          <w:sz w:val="26"/>
                          <w:szCs w:val="26"/>
                        </w:rPr>
                        <w:t>VOCABULARY ASSESSMENT – PART 2</w:t>
                      </w:r>
                    </w:p>
                  </w:txbxContent>
                </v:textbox>
              </v:shape>
            </w:pict>
          </mc:Fallback>
        </mc:AlternateContent>
      </w:r>
      <w:r w:rsidR="001D609B">
        <w:rPr>
          <w:noProof/>
        </w:rPr>
        <w:drawing>
          <wp:anchor distT="0" distB="0" distL="114300" distR="114300" simplePos="0" relativeHeight="251659264" behindDoc="0" locked="0" layoutInCell="1" allowOverlap="1" wp14:anchorId="314417BB" wp14:editId="34727A3F">
            <wp:simplePos x="0" y="0"/>
            <wp:positionH relativeFrom="column">
              <wp:posOffset>4355938</wp:posOffset>
            </wp:positionH>
            <wp:positionV relativeFrom="paragraph">
              <wp:posOffset>5080</wp:posOffset>
            </wp:positionV>
            <wp:extent cx="2365375" cy="1778000"/>
            <wp:effectExtent l="0" t="0" r="0" b="0"/>
            <wp:wrapNone/>
            <wp:docPr id="1668700068" name="Picture 2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00068" name="Picture 2" descr="A close-up of a sig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72BB2D" w14:textId="77EA7B84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3FF088" wp14:editId="69DE682D">
                <wp:simplePos x="0" y="0"/>
                <wp:positionH relativeFrom="column">
                  <wp:posOffset>3087843</wp:posOffset>
                </wp:positionH>
                <wp:positionV relativeFrom="paragraph">
                  <wp:posOffset>154305</wp:posOffset>
                </wp:positionV>
                <wp:extent cx="1261745" cy="1222375"/>
                <wp:effectExtent l="0" t="0" r="14605" b="15875"/>
                <wp:wrapNone/>
                <wp:docPr id="4755079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12223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854DCF" w14:textId="0BBD20F0" w:rsidR="001D609B" w:rsidRDefault="00826BA2" w:rsidP="00826BA2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A55A2C" wp14:editId="6F8132A8">
                                  <wp:extent cx="1046480" cy="1118235"/>
                                  <wp:effectExtent l="0" t="0" r="1270" b="5715"/>
                                  <wp:docPr id="15058999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2641540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6480" cy="1118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FF088" id="_x0000_s1030" style="position:absolute;margin-left:243.15pt;margin-top:12.15pt;width:99.35pt;height:96.2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" filled="f" fillcolor="#5b9bd5 [3204]" strokecolor="#2e75b6" strokeweight="1pt">
                <v:textbox>
                  <w:txbxContent>
                    <w:p w14:paraId="20854DCF" w14:textId="0BBD20F0" w:rsidR="001D609B" w:rsidRDefault="00826BA2" w:rsidP="00826BA2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A55A2C" wp14:editId="6F8132A8">
                            <wp:extent cx="1046480" cy="1118235"/>
                            <wp:effectExtent l="0" t="0" r="1270" b="5715"/>
                            <wp:docPr id="15058999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2641540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6480" cy="1118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1BB9E17" w14:textId="5203D40B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972D590" wp14:editId="4649A2EE">
                <wp:simplePos x="0" y="0"/>
                <wp:positionH relativeFrom="column">
                  <wp:posOffset>-83347</wp:posOffset>
                </wp:positionH>
                <wp:positionV relativeFrom="paragraph">
                  <wp:posOffset>1381760</wp:posOffset>
                </wp:positionV>
                <wp:extent cx="6971030" cy="8761095"/>
                <wp:effectExtent l="0" t="0" r="20320" b="20955"/>
                <wp:wrapNone/>
                <wp:docPr id="837816862" name="Text Box 837816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1030" cy="8761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629"/>
                              <w:gridCol w:w="2630"/>
                              <w:gridCol w:w="2630"/>
                              <w:gridCol w:w="2630"/>
                            </w:tblGrid>
                            <w:tr w:rsidR="001D609B" w:rsidRPr="000B5F51" w14:paraId="5EF6FA74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51B009BD" w14:textId="77777777" w:rsidR="001D609B" w:rsidRPr="000B5F51" w:rsidRDefault="001D609B" w:rsidP="000B5F5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Pinyin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97285F4" w14:textId="77777777" w:rsidR="001D609B" w:rsidRPr="000B5F51" w:rsidRDefault="001D609B" w:rsidP="000B5F5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989C9DD" w14:textId="77777777" w:rsidR="001D609B" w:rsidRPr="000B5F51" w:rsidRDefault="001D609B" w:rsidP="000B5F5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Pinyin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6121686" w14:textId="77777777" w:rsidR="001D609B" w:rsidRPr="000B5F51" w:rsidRDefault="001D609B" w:rsidP="000B5F5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English</w:t>
                                  </w:r>
                                </w:p>
                              </w:tc>
                            </w:tr>
                            <w:tr w:rsidR="001D609B" w:rsidRPr="000B5F51" w14:paraId="3F5934BB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3F323E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1B661F6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CD907E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D1164E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26.</w:t>
                                  </w:r>
                                </w:p>
                              </w:tc>
                            </w:tr>
                            <w:tr w:rsidR="001D609B" w:rsidRPr="000B5F51" w14:paraId="2FB61767" w14:textId="77777777" w:rsidTr="001D609B">
                              <w:trPr>
                                <w:trHeight w:val="550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5C48CDF6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0124303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7A1B27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1485A1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26.</w:t>
                                  </w:r>
                                </w:p>
                              </w:tc>
                            </w:tr>
                            <w:tr w:rsidR="001D609B" w:rsidRPr="000B5F51" w14:paraId="2A4BB0F3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7AC9079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22F6BCB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0470BB5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0990B1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28.</w:t>
                                  </w:r>
                                </w:p>
                              </w:tc>
                            </w:tr>
                            <w:tr w:rsidR="001D609B" w:rsidRPr="000B5F51" w14:paraId="2CBC353E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34D01F36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F4A38A7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D6C36E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B84479D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29.</w:t>
                                  </w:r>
                                </w:p>
                              </w:tc>
                            </w:tr>
                            <w:tr w:rsidR="001D609B" w:rsidRPr="000B5F51" w14:paraId="03F7BEB0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B5351E1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6791415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E044051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42469B4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30.</w:t>
                                  </w:r>
                                </w:p>
                              </w:tc>
                            </w:tr>
                            <w:tr w:rsidR="001D609B" w:rsidRPr="000B5F51" w14:paraId="24895F7B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525B246D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D91562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BA3910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CFF987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31.</w:t>
                                  </w:r>
                                </w:p>
                              </w:tc>
                            </w:tr>
                            <w:tr w:rsidR="001D609B" w:rsidRPr="000B5F51" w14:paraId="6136C60E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520BF89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460BA0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DCE1894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691C4C6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32.</w:t>
                                  </w:r>
                                </w:p>
                              </w:tc>
                            </w:tr>
                            <w:tr w:rsidR="001D609B" w:rsidRPr="000B5F51" w14:paraId="37DB791E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0D58F70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909AF9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3A325B3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4EA340B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33.</w:t>
                                  </w:r>
                                </w:p>
                              </w:tc>
                            </w:tr>
                            <w:tr w:rsidR="001D609B" w:rsidRPr="000B5F51" w14:paraId="21F52D72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9C235A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A9266D9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D805871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FCDB713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34.</w:t>
                                  </w:r>
                                </w:p>
                              </w:tc>
                            </w:tr>
                            <w:tr w:rsidR="001D609B" w:rsidRPr="000B5F51" w14:paraId="0E79CA48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55DD2436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FC3157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A1C4F81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B22BB57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35.</w:t>
                                  </w:r>
                                </w:p>
                              </w:tc>
                            </w:tr>
                            <w:tr w:rsidR="001D609B" w:rsidRPr="000B5F51" w14:paraId="62A3E39C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151DF2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CEBDC4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F6F41B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A39489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36.</w:t>
                                  </w:r>
                                </w:p>
                              </w:tc>
                            </w:tr>
                            <w:tr w:rsidR="001D609B" w:rsidRPr="000B5F51" w14:paraId="2B44AC3B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45FCE6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A7F4E5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0ED4D86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AC3F96D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37.</w:t>
                                  </w:r>
                                </w:p>
                              </w:tc>
                            </w:tr>
                            <w:tr w:rsidR="001D609B" w:rsidRPr="000B5F51" w14:paraId="72559F09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049020E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13.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84B5D71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E4C86D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8DF1C84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38.</w:t>
                                  </w:r>
                                </w:p>
                              </w:tc>
                            </w:tr>
                            <w:tr w:rsidR="001D609B" w:rsidRPr="000B5F51" w14:paraId="323C18BA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59C3071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14.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9F4E4A3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2F419C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98DDBF5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39.</w:t>
                                  </w:r>
                                </w:p>
                              </w:tc>
                            </w:tr>
                            <w:tr w:rsidR="001D609B" w:rsidRPr="000B5F51" w14:paraId="25453BDD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68D5F6D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15.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892B9DB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FF0D78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58A49F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40.</w:t>
                                  </w:r>
                                </w:p>
                              </w:tc>
                            </w:tr>
                            <w:tr w:rsidR="001D609B" w:rsidRPr="000B5F51" w14:paraId="3BFEC4BD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6C1655A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16,.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FE1466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057C48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21C1FD9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41.</w:t>
                                  </w:r>
                                </w:p>
                              </w:tc>
                            </w:tr>
                            <w:tr w:rsidR="001D609B" w:rsidRPr="000B5F51" w14:paraId="574D2FD3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37CE58B5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17.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22DEDA0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701CCB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B188903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42.</w:t>
                                  </w:r>
                                </w:p>
                              </w:tc>
                            </w:tr>
                            <w:tr w:rsidR="001D609B" w:rsidRPr="000B5F51" w14:paraId="3E069E03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730958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18.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DE5611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3CB8627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1E6603B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43.</w:t>
                                  </w:r>
                                </w:p>
                              </w:tc>
                            </w:tr>
                            <w:tr w:rsidR="001D609B" w:rsidRPr="000B5F51" w14:paraId="339C48E8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1EE8A61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19.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E399C3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32C0470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AB31794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44.</w:t>
                                  </w:r>
                                </w:p>
                              </w:tc>
                            </w:tr>
                            <w:tr w:rsidR="001D609B" w:rsidRPr="000B5F51" w14:paraId="5CE36D97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0DA5B25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20.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8B78714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3C5CB15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60C9CA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45.</w:t>
                                  </w:r>
                                </w:p>
                              </w:tc>
                            </w:tr>
                            <w:tr w:rsidR="001D609B" w:rsidRPr="000B5F51" w14:paraId="533D73AC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1BF0247B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21.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6B4485D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D491524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7BCDB7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46.</w:t>
                                  </w:r>
                                </w:p>
                              </w:tc>
                            </w:tr>
                            <w:tr w:rsidR="001D609B" w:rsidRPr="000B5F51" w14:paraId="6CC8F6F8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78B73D5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22.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BE7B73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36D07D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8D349F4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47.</w:t>
                                  </w:r>
                                </w:p>
                              </w:tc>
                            </w:tr>
                            <w:tr w:rsidR="001D609B" w:rsidRPr="000B5F51" w14:paraId="60AB2AD0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4B7866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23.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FACC0A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168151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0FE23A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48.</w:t>
                                  </w:r>
                                </w:p>
                              </w:tc>
                            </w:tr>
                            <w:tr w:rsidR="001D609B" w:rsidRPr="000B5F51" w14:paraId="26E059CA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219669B9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24.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26290D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A5C19AB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A51957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49.</w:t>
                                  </w:r>
                                </w:p>
                              </w:tc>
                            </w:tr>
                            <w:tr w:rsidR="001D609B" w:rsidRPr="000B5F51" w14:paraId="0A70E2F3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07E16697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25.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D2957E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61E9A86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F1B03E3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50.</w:t>
                                  </w:r>
                                </w:p>
                              </w:tc>
                            </w:tr>
                            <w:tr w:rsidR="001D609B" w:rsidRPr="000B5F51" w14:paraId="3B3D2E15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27BF42B2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F6E65E7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9483471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210D80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C0C8" w14:textId="77777777" w:rsidR="001D609B" w:rsidRDefault="001D609B" w:rsidP="001D60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D590" id="Text Box 837816862" o:spid="_x0000_s1031" type="#_x0000_t202" style="position:absolute;margin-left:-6.55pt;margin-top:108.8pt;width:548.9pt;height:68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" fillcolor="window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629"/>
                        <w:gridCol w:w="2630"/>
                        <w:gridCol w:w="2630"/>
                        <w:gridCol w:w="2630"/>
                      </w:tblGrid>
                      <w:tr w:rsidR="001D609B" w:rsidRPr="000B5F51" w14:paraId="5EF6FA74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51B009BD" w14:textId="77777777" w:rsidR="001D609B" w:rsidRPr="000B5F51" w:rsidRDefault="001D609B" w:rsidP="000B5F5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Pinyin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97285F4" w14:textId="77777777" w:rsidR="001D609B" w:rsidRPr="000B5F51" w:rsidRDefault="001D609B" w:rsidP="000B5F5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989C9DD" w14:textId="77777777" w:rsidR="001D609B" w:rsidRPr="000B5F51" w:rsidRDefault="001D609B" w:rsidP="000B5F5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Pinyin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6121686" w14:textId="77777777" w:rsidR="001D609B" w:rsidRPr="000B5F51" w:rsidRDefault="001D609B" w:rsidP="000B5F5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c>
                      </w:tr>
                      <w:tr w:rsidR="001D609B" w:rsidRPr="000B5F51" w14:paraId="3F5934BB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3F323E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1B661F6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CD907E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D1164E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26.</w:t>
                            </w:r>
                          </w:p>
                        </w:tc>
                      </w:tr>
                      <w:tr w:rsidR="001D609B" w:rsidRPr="000B5F51" w14:paraId="2FB61767" w14:textId="77777777" w:rsidTr="001D609B">
                        <w:trPr>
                          <w:trHeight w:val="550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5C48CDF6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70124303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7A1B27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1485A1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26.</w:t>
                            </w:r>
                          </w:p>
                        </w:tc>
                      </w:tr>
                      <w:tr w:rsidR="001D609B" w:rsidRPr="000B5F51" w14:paraId="2A4BB0F3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7AC9079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322F6BCB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0470BB5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0990B1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28.</w:t>
                            </w:r>
                          </w:p>
                        </w:tc>
                      </w:tr>
                      <w:tr w:rsidR="001D609B" w:rsidRPr="000B5F51" w14:paraId="2CBC353E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34D01F36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F4A38A7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D6C36E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B84479D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29.</w:t>
                            </w:r>
                          </w:p>
                        </w:tc>
                      </w:tr>
                      <w:tr w:rsidR="001D609B" w:rsidRPr="000B5F51" w14:paraId="03F7BEB0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B5351E1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56791415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E044051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42469B4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30.</w:t>
                            </w:r>
                          </w:p>
                        </w:tc>
                      </w:tr>
                      <w:tr w:rsidR="001D609B" w:rsidRPr="000B5F51" w14:paraId="24895F7B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525B246D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0D91562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BA3910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CFF987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31.</w:t>
                            </w:r>
                          </w:p>
                        </w:tc>
                      </w:tr>
                      <w:tr w:rsidR="001D609B" w:rsidRPr="000B5F51" w14:paraId="6136C60E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520BF89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1460BA0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DCE1894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691C4C6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32.</w:t>
                            </w:r>
                          </w:p>
                        </w:tc>
                      </w:tr>
                      <w:tr w:rsidR="001D609B" w:rsidRPr="000B5F51" w14:paraId="37DB791E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0D58F70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909AF9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3A325B3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4EA340B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33.</w:t>
                            </w:r>
                          </w:p>
                        </w:tc>
                      </w:tr>
                      <w:tr w:rsidR="001D609B" w:rsidRPr="000B5F51" w14:paraId="21F52D72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9C235A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A9266D9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D805871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FCDB713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34.</w:t>
                            </w:r>
                          </w:p>
                        </w:tc>
                      </w:tr>
                      <w:tr w:rsidR="001D609B" w:rsidRPr="000B5F51" w14:paraId="0E79CA48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55DD2436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1FC3157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A1C4F81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B22BB57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35.</w:t>
                            </w:r>
                          </w:p>
                        </w:tc>
                      </w:tr>
                      <w:tr w:rsidR="001D609B" w:rsidRPr="000B5F51" w14:paraId="62A3E39C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151DF2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11.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CEBDC4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F6F41B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A39489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36.</w:t>
                            </w:r>
                          </w:p>
                        </w:tc>
                      </w:tr>
                      <w:tr w:rsidR="001D609B" w:rsidRPr="000B5F51" w14:paraId="2B44AC3B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45FCE6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12.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A7F4E5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0ED4D86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AC3F96D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37.</w:t>
                            </w:r>
                          </w:p>
                        </w:tc>
                      </w:tr>
                      <w:tr w:rsidR="001D609B" w:rsidRPr="000B5F51" w14:paraId="72559F09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049020E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13.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84B5D71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E4C86D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8DF1C84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38.</w:t>
                            </w:r>
                          </w:p>
                        </w:tc>
                      </w:tr>
                      <w:tr w:rsidR="001D609B" w:rsidRPr="000B5F51" w14:paraId="323C18BA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59C3071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14.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9F4E4A3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2F419C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98DDBF5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39.</w:t>
                            </w:r>
                          </w:p>
                        </w:tc>
                      </w:tr>
                      <w:tr w:rsidR="001D609B" w:rsidRPr="000B5F51" w14:paraId="25453BDD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68D5F6D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15.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3892B9DB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FF0D78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58A49F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40.</w:t>
                            </w:r>
                          </w:p>
                        </w:tc>
                      </w:tr>
                      <w:tr w:rsidR="001D609B" w:rsidRPr="000B5F51" w14:paraId="3BFEC4BD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6C1655A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16,.</w:t>
                            </w:r>
                            <w:proofErr w:type="gramEnd"/>
                          </w:p>
                        </w:tc>
                        <w:tc>
                          <w:tcPr>
                            <w:tcW w:w="2630" w:type="dxa"/>
                          </w:tcPr>
                          <w:p w14:paraId="2FE1466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057C48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21C1FD9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41.</w:t>
                            </w:r>
                          </w:p>
                        </w:tc>
                      </w:tr>
                      <w:tr w:rsidR="001D609B" w:rsidRPr="000B5F51" w14:paraId="574D2FD3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37CE58B5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17.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022DEDA0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701CCB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B188903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42.</w:t>
                            </w:r>
                          </w:p>
                        </w:tc>
                      </w:tr>
                      <w:tr w:rsidR="001D609B" w:rsidRPr="000B5F51" w14:paraId="3E069E03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730958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18.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DE5611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3CB8627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1E6603B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43.</w:t>
                            </w:r>
                          </w:p>
                        </w:tc>
                      </w:tr>
                      <w:tr w:rsidR="001D609B" w:rsidRPr="000B5F51" w14:paraId="339C48E8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1EE8A61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19.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5E399C3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32C0470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AB31794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44.</w:t>
                            </w:r>
                          </w:p>
                        </w:tc>
                      </w:tr>
                      <w:tr w:rsidR="001D609B" w:rsidRPr="000B5F51" w14:paraId="5CE36D97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0DA5B25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20.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8B78714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3C5CB15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60C9CA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45.</w:t>
                            </w:r>
                          </w:p>
                        </w:tc>
                      </w:tr>
                      <w:tr w:rsidR="001D609B" w:rsidRPr="000B5F51" w14:paraId="533D73AC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1BF0247B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21.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6B4485D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D491524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7BCDB7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46.</w:t>
                            </w:r>
                          </w:p>
                        </w:tc>
                      </w:tr>
                      <w:tr w:rsidR="001D609B" w:rsidRPr="000B5F51" w14:paraId="6CC8F6F8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78B73D5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22.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3BE7B73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36D07D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8D349F4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47.</w:t>
                            </w:r>
                          </w:p>
                        </w:tc>
                      </w:tr>
                      <w:tr w:rsidR="001D609B" w:rsidRPr="000B5F51" w14:paraId="60AB2AD0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4B7866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23.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3FACC0A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168151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0FE23A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48.</w:t>
                            </w:r>
                          </w:p>
                        </w:tc>
                      </w:tr>
                      <w:tr w:rsidR="001D609B" w:rsidRPr="000B5F51" w14:paraId="26E059CA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219669B9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24.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26290D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A5C19AB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A51957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49.</w:t>
                            </w:r>
                          </w:p>
                        </w:tc>
                      </w:tr>
                      <w:tr w:rsidR="001D609B" w:rsidRPr="000B5F51" w14:paraId="0A70E2F3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07E16697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25.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D2957E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61E9A86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F1B03E3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50.</w:t>
                            </w:r>
                          </w:p>
                        </w:tc>
                      </w:tr>
                      <w:tr w:rsidR="001D609B" w:rsidRPr="000B5F51" w14:paraId="3B3D2E15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27BF42B2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F6E65E7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9483471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210D80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351DC0C8" w14:textId="77777777" w:rsidR="001D609B" w:rsidRDefault="001D609B" w:rsidP="001D609B"/>
                  </w:txbxContent>
                </v:textbox>
              </v:shape>
            </w:pict>
          </mc:Fallback>
        </mc:AlternateContent>
      </w:r>
    </w:p>
    <w:sectPr w:rsidR="001D609B" w:rsidSect="000B5F5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647049071">
    <w:abstractNumId w:val="9"/>
  </w:num>
  <w:num w:numId="2" w16cid:durableId="1457406514">
    <w:abstractNumId w:val="7"/>
  </w:num>
  <w:num w:numId="3" w16cid:durableId="1535538177">
    <w:abstractNumId w:val="6"/>
  </w:num>
  <w:num w:numId="4" w16cid:durableId="1569221845">
    <w:abstractNumId w:val="5"/>
  </w:num>
  <w:num w:numId="5" w16cid:durableId="474494627">
    <w:abstractNumId w:val="4"/>
  </w:num>
  <w:num w:numId="6" w16cid:durableId="942420759">
    <w:abstractNumId w:val="8"/>
  </w:num>
  <w:num w:numId="7" w16cid:durableId="276253119">
    <w:abstractNumId w:val="3"/>
  </w:num>
  <w:num w:numId="8" w16cid:durableId="1691298613">
    <w:abstractNumId w:val="2"/>
  </w:num>
  <w:num w:numId="9" w16cid:durableId="1178883001">
    <w:abstractNumId w:val="1"/>
  </w:num>
  <w:num w:numId="10" w16cid:durableId="79390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151A80"/>
    <w:rsid w:val="00016AD9"/>
    <w:rsid w:val="00050A31"/>
    <w:rsid w:val="000716D2"/>
    <w:rsid w:val="00071AAB"/>
    <w:rsid w:val="000B5F5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D609B"/>
    <w:rsid w:val="00201333"/>
    <w:rsid w:val="00210FA7"/>
    <w:rsid w:val="00216417"/>
    <w:rsid w:val="0026631D"/>
    <w:rsid w:val="002C2F53"/>
    <w:rsid w:val="003020E0"/>
    <w:rsid w:val="0033518C"/>
    <w:rsid w:val="003437C2"/>
    <w:rsid w:val="00377186"/>
    <w:rsid w:val="0038552C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D3B40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26BA2"/>
    <w:rsid w:val="00837632"/>
    <w:rsid w:val="008379FC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64A90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A5400"/>
    <w:rsid w:val="00CC0600"/>
    <w:rsid w:val="00CC78AC"/>
    <w:rsid w:val="00CF7953"/>
    <w:rsid w:val="00D07232"/>
    <w:rsid w:val="00D10245"/>
    <w:rsid w:val="00D21BDD"/>
    <w:rsid w:val="00D65F07"/>
    <w:rsid w:val="00D92BB7"/>
    <w:rsid w:val="00DC518A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38573C"/>
    <w:rsid w:val="27151A80"/>
    <w:rsid w:val="29216939"/>
    <w:rsid w:val="5BA11A1C"/>
    <w:rsid w:val="6F250CF7"/>
    <w:rsid w:val="78F712A0"/>
    <w:rsid w:val="7D30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EF117"/>
  <w15:docId w15:val="{286F6C49-23BD-4CF5-A3DC-5E2A5527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 w:qFormat="0"/>
    <w:lsdException w:name="Light List Accent 1" w:uiPriority="61"/>
    <w:lsdException w:name="Light Grid Accent 1" w:uiPriority="62"/>
    <w:lsdException w:name="Medium Shading 1 Accent 1" w:uiPriority="63" w:qFormat="0"/>
    <w:lsdException w:name="Medium Shading 2 Accent 1" w:uiPriority="64"/>
    <w:lsdException w:name="Medium List 1 Accent 1" w:uiPriority="65" w:qFormat="0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 w:qFormat="0"/>
    <w:lsdException w:name="Medium Grid 2 Accent 1" w:uiPriority="68"/>
    <w:lsdException w:name="Medium Grid 3 Accent 1" w:uiPriority="69" w:qFormat="0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0"/>
    <w:lsdException w:name="Light Grid Accent 2" w:uiPriority="62"/>
    <w:lsdException w:name="Medium Shading 1 Accent 2" w:uiPriority="63" w:qFormat="0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0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0"/>
    <w:lsdException w:name="Medium Shading 1 Accent 3" w:uiPriority="63"/>
    <w:lsdException w:name="Medium Shading 2 Accent 3" w:uiPriority="64"/>
    <w:lsdException w:name="Medium List 1 Accent 3" w:uiPriority="65" w:qFormat="0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0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 w:qFormat="0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 w:qFormat="0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0"/>
    <w:lsdException w:name="Colorful List Accent 4" w:uiPriority="72"/>
    <w:lsdException w:name="Colorful Grid Accent 4" w:uiPriority="73"/>
    <w:lsdException w:name="Light Shading Accent 5" w:uiPriority="60" w:qFormat="0"/>
    <w:lsdException w:name="Light List Accent 5" w:uiPriority="61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0"/>
    <w:lsdException w:name="Light Grid Accent 6" w:uiPriority="62" w:qFormat="0"/>
    <w:lsdException w:name="Medium Shading 1 Accent 6" w:uiPriority="63" w:qFormat="0"/>
    <w:lsdException w:name="Medium Shading 2 Accent 6" w:uiPriority="64"/>
    <w:lsdException w:name="Medium List 1 Accent 6" w:uiPriority="65" w:qFormat="0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sid w:val="00826BA2"/>
    <w:rPr>
      <w:lang w:val="en-US" w:eastAsia="zh-CN"/>
    </w:rPr>
  </w:style>
  <w:style w:type="paragraph" w:styleId="Heading1">
    <w:name w:val="heading 1"/>
    <w:basedOn w:val="Normal"/>
    <w:next w:val="Normal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autoRedefine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autoRedefine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autoRedefine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autoRedefine/>
    <w:qFormat/>
    <w:pPr>
      <w:spacing w:after="120"/>
    </w:pPr>
  </w:style>
  <w:style w:type="paragraph" w:styleId="BodyText2">
    <w:name w:val="Body Text 2"/>
    <w:basedOn w:val="Normal"/>
    <w:autoRedefine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autoRedefine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autoRedefine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autoRedefine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autoRedefine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autoRedefine/>
    <w:qFormat/>
    <w:pPr>
      <w:ind w:leftChars="2500" w:left="100"/>
    </w:pPr>
  </w:style>
  <w:style w:type="paragraph" w:styleId="DocumentMap">
    <w:name w:val="Document Map"/>
    <w:basedOn w:val="Normal"/>
    <w:autoRedefine/>
    <w:qFormat/>
    <w:pPr>
      <w:shd w:val="clear" w:color="auto" w:fill="000080"/>
    </w:pPr>
  </w:style>
  <w:style w:type="paragraph" w:styleId="E-mailSignature">
    <w:name w:val="E-mail Signature"/>
    <w:basedOn w:val="Normal"/>
    <w:autoRedefine/>
    <w:qFormat/>
  </w:style>
  <w:style w:type="character" w:styleId="Emphasis">
    <w:name w:val="Emphasis"/>
    <w:basedOn w:val="DefaultParagraphFont"/>
    <w:autoRedefine/>
    <w:qFormat/>
    <w:rPr>
      <w:i/>
      <w:iCs/>
    </w:rPr>
  </w:style>
  <w:style w:type="character" w:styleId="EndnoteReference">
    <w:name w:val="endnote reference"/>
    <w:basedOn w:val="DefaultParagraphFont"/>
    <w:autoRedefine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autoRedefine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autoRedefine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autoRedefine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autoRedefine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autoRedefine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autoRedefine/>
    <w:qFormat/>
  </w:style>
  <w:style w:type="paragraph" w:styleId="Index2">
    <w:name w:val="index 2"/>
    <w:basedOn w:val="Normal"/>
    <w:next w:val="Normal"/>
    <w:autoRedefine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Nory_Mahusay</dc:creator>
  <cp:lastModifiedBy>Ryan Joseph Domingo</cp:lastModifiedBy>
  <cp:revision>7</cp:revision>
  <dcterms:created xsi:type="dcterms:W3CDTF">2025-09-25T14:08:00Z</dcterms:created>
  <dcterms:modified xsi:type="dcterms:W3CDTF">2025-10-04T01:34:00Z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6D964FCBABFA4020B86D05F8F2B55CD7_11</vt:lpwstr>
  </property>
</Properties>
</file>